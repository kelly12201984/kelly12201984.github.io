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AA64A" w14:textId="77777777" w:rsidR="0029363A" w:rsidRDefault="00000000">
      <w:pPr>
        <w:pStyle w:val="Title"/>
      </w:pPr>
      <w:r>
        <w:t>Kelly Arseneau</w:t>
      </w:r>
    </w:p>
    <w:p w14:paraId="3D8A434B" w14:textId="77777777" w:rsidR="0029363A" w:rsidRDefault="00000000">
      <w:r>
        <w:rPr>
          <w:b/>
        </w:rPr>
        <w:t>Data Scientist | Savannah, GA</w:t>
      </w:r>
    </w:p>
    <w:p w14:paraId="7C4468FD" w14:textId="2CCAC889" w:rsidR="0029363A" w:rsidRDefault="00000000" w:rsidP="00110F39">
      <w:pPr>
        <w:spacing w:after="0" w:line="240" w:lineRule="auto"/>
      </w:pPr>
      <w:r>
        <w:t xml:space="preserve">📧 </w:t>
      </w:r>
      <w:hyperlink r:id="rId6" w:history="1">
        <w:r w:rsidR="00110F39" w:rsidRPr="002F07D2">
          <w:rPr>
            <w:rStyle w:val="Hyperlink"/>
          </w:rPr>
          <w:t>kelly.noel.ds@gmail.com</w:t>
        </w:r>
      </w:hyperlink>
      <w:r w:rsidR="00110F39">
        <w:t xml:space="preserve"> </w:t>
      </w:r>
      <w:r>
        <w:t xml:space="preserve">   |   📞 912-665-6326</w:t>
      </w:r>
    </w:p>
    <w:p w14:paraId="677C9C75" w14:textId="128FD92B" w:rsidR="0029363A" w:rsidRDefault="00000000" w:rsidP="00110F39">
      <w:pPr>
        <w:spacing w:after="0" w:line="240" w:lineRule="auto"/>
      </w:pPr>
      <w:r>
        <w:t xml:space="preserve">🔗 LinkedIn: </w:t>
      </w:r>
      <w:hyperlink r:id="rId7" w:history="1">
        <w:r w:rsidR="00110F39" w:rsidRPr="002F07D2">
          <w:rPr>
            <w:rStyle w:val="Hyperlink"/>
          </w:rPr>
          <w:t>https://www.linkedin.com/in/kelly-arseneau-9459b1273/</w:t>
        </w:r>
      </w:hyperlink>
      <w:r w:rsidR="00110F39">
        <w:t xml:space="preserve"> </w:t>
      </w:r>
    </w:p>
    <w:p w14:paraId="328B19BC" w14:textId="3279AED0" w:rsidR="0029363A" w:rsidRDefault="00000000" w:rsidP="00110F39">
      <w:pPr>
        <w:spacing w:after="0" w:line="240" w:lineRule="auto"/>
      </w:pPr>
      <w:r>
        <w:t xml:space="preserve">🔗 GitHub: </w:t>
      </w:r>
      <w:hyperlink r:id="rId8" w:history="1">
        <w:r w:rsidR="00110F39" w:rsidRPr="002F07D2">
          <w:rPr>
            <w:rStyle w:val="Hyperlink"/>
          </w:rPr>
          <w:t>https://github.com/kelly12201984</w:t>
        </w:r>
      </w:hyperlink>
    </w:p>
    <w:p w14:paraId="312D0201" w14:textId="4E727B71" w:rsidR="00110F39" w:rsidRDefault="00110F39" w:rsidP="00110F39">
      <w:pPr>
        <w:spacing w:after="0" w:line="240" w:lineRule="auto"/>
      </w:pPr>
      <w:r w:rsidRPr="00110F39">
        <w:rPr>
          <w:rFonts w:ascii="Segoe UI Emoji" w:hAnsi="Segoe UI Emoji" w:cs="Segoe UI Emoji"/>
        </w:rPr>
        <w:t>🔗</w:t>
      </w:r>
      <w:r w:rsidRPr="00110F39">
        <w:t xml:space="preserve"> Portfolio</w:t>
      </w:r>
      <w:r>
        <w:t xml:space="preserve"> Website</w:t>
      </w:r>
      <w:r w:rsidRPr="00110F39">
        <w:t xml:space="preserve">: </w:t>
      </w:r>
      <w:hyperlink r:id="rId9" w:history="1">
        <w:r w:rsidRPr="002F07D2">
          <w:rPr>
            <w:rStyle w:val="Hyperlink"/>
          </w:rPr>
          <w:t>https://kelly12201984.github.io/</w:t>
        </w:r>
      </w:hyperlink>
      <w:r>
        <w:t xml:space="preserve"> </w:t>
      </w:r>
    </w:p>
    <w:p w14:paraId="1D6703FC" w14:textId="77777777" w:rsidR="0029363A" w:rsidRDefault="00000000">
      <w:pPr>
        <w:pStyle w:val="Heading1"/>
      </w:pPr>
      <w:r>
        <w:t>Professional Summary</w:t>
      </w:r>
    </w:p>
    <w:p w14:paraId="1410A75A" w14:textId="23DC0BD9" w:rsidR="0029363A" w:rsidRDefault="00000000">
      <w:r>
        <w:t xml:space="preserve">Data scientist who builds tools that cut the noise and surface what matters. I specialize in delivering real-world impact—apps, insights, and dashboards that actually get used. With 15 years of experience translating complexity into clarity, I now do the same with data. From tank specs to </w:t>
      </w:r>
      <w:r w:rsidR="00F206C0">
        <w:t>F1 racing</w:t>
      </w:r>
      <w:r>
        <w:t>, I build smart systems that solve real problems and make work easier for actual people.</w:t>
      </w:r>
    </w:p>
    <w:p w14:paraId="5DF0E223" w14:textId="77777777" w:rsidR="0029363A" w:rsidRDefault="00000000">
      <w:pPr>
        <w:pStyle w:val="Heading1"/>
      </w:pPr>
      <w:r>
        <w:t>Technical Skills</w:t>
      </w:r>
    </w:p>
    <w:p w14:paraId="7D204CA0" w14:textId="77777777" w:rsidR="0029363A" w:rsidRDefault="00000000">
      <w:r>
        <w:t>• Languages: Python, R, SQL</w:t>
      </w:r>
      <w:r>
        <w:br/>
        <w:t>• Tools: pandas, NumPy, scikit-learn, seaborn, matplotlib, Plotly, Tableau, Power BI</w:t>
      </w:r>
      <w:r>
        <w:br/>
        <w:t>• ML &amp; Analysis: Regression, Classification, Clustering, A/B Testing, ANOVA</w:t>
      </w:r>
      <w:r>
        <w:br/>
        <w:t>• Platforms: Azure, Google Colab, SSMS, Jupyter, RStudio, Streamlit</w:t>
      </w:r>
      <w:r>
        <w:br/>
        <w:t>• Database/ETL: SQL Server, SSIS, SSRS, Star Schema</w:t>
      </w:r>
      <w:r>
        <w:br/>
        <w:t>• Bonus: PDF parsing, KPI dashboards, user-centered design</w:t>
      </w:r>
    </w:p>
    <w:p w14:paraId="5B289640" w14:textId="77777777" w:rsidR="0029363A" w:rsidRDefault="00000000">
      <w:pPr>
        <w:pStyle w:val="Heading1"/>
      </w:pPr>
      <w:r>
        <w:t>Selected Projects</w:t>
      </w:r>
    </w:p>
    <w:p w14:paraId="3F190678" w14:textId="77777777" w:rsidR="0029363A" w:rsidRDefault="00000000">
      <w:pPr>
        <w:pStyle w:val="ListBullet"/>
      </w:pPr>
      <w:r>
        <w:t>TankSnip – App for Extracting Tank Specs from PDFs</w:t>
      </w:r>
    </w:p>
    <w:p w14:paraId="3E19EEAE" w14:textId="77777777" w:rsidR="0029363A" w:rsidRDefault="00000000">
      <w:r>
        <w:t>Streamlit App | GitHub: https://github.com/kelly12201984/TankSnip-App</w:t>
      </w:r>
    </w:p>
    <w:p w14:paraId="03E64ED3" w14:textId="77777777" w:rsidR="0029363A" w:rsidRDefault="00000000">
      <w:r>
        <w:t>Built a real-world app that parses dense ASME tank spec PDFs and extracts key fields for estimators. Automates a manual process to reduce errors and speed up quoting.</w:t>
      </w:r>
    </w:p>
    <w:p w14:paraId="356A9E50" w14:textId="77777777" w:rsidR="0029363A" w:rsidRDefault="00000000">
      <w:pPr>
        <w:pStyle w:val="ListBullet"/>
      </w:pPr>
      <w:r>
        <w:t>RigReady – Résumé Scoring Tool for Welder Hiring</w:t>
      </w:r>
    </w:p>
    <w:p w14:paraId="56483C9A" w14:textId="77777777" w:rsidR="0029363A" w:rsidRDefault="00000000">
      <w:r>
        <w:t>Streamlit App | GitHub: https://github.com/kelly12201984/RigReadyApp</w:t>
      </w:r>
    </w:p>
    <w:p w14:paraId="2C49BC1C" w14:textId="77777777" w:rsidR="0029363A" w:rsidRDefault="00000000">
      <w:r>
        <w:t>Developed a résumé review tool that scores welding candidates based on criteria from Savannah Tank’s hiring process. Includes Savannah ZIP filtering, keyword scoring, and resume breakdowns.</w:t>
      </w:r>
    </w:p>
    <w:p w14:paraId="23C241AF" w14:textId="77777777" w:rsidR="0029363A" w:rsidRDefault="00000000">
      <w:pPr>
        <w:pStyle w:val="ListBullet"/>
      </w:pPr>
      <w:r>
        <w:t>Real Estate Price Modeling</w:t>
      </w:r>
    </w:p>
    <w:p w14:paraId="6E5EA34C" w14:textId="77777777" w:rsidR="0029363A" w:rsidRDefault="00000000">
      <w:r>
        <w:t>PySpark, Seaborn | GitHub: https://github.com/kelly12201984/real-estate-prediction</w:t>
      </w:r>
    </w:p>
    <w:p w14:paraId="3FAB9AD0" w14:textId="77777777" w:rsidR="0029363A" w:rsidRDefault="00000000">
      <w:r>
        <w:lastRenderedPageBreak/>
        <w:t>Built and tuned Gradient Boosted Trees model to predict U.S. housing prices. Explained 71% of price variance; visualized undervalued homes by region.</w:t>
      </w:r>
    </w:p>
    <w:p w14:paraId="355EEF4F" w14:textId="77777777" w:rsidR="0029363A" w:rsidRDefault="00000000">
      <w:pPr>
        <w:pStyle w:val="ListBullet"/>
      </w:pPr>
      <w:r>
        <w:t>F1 Constructor Prediction</w:t>
      </w:r>
    </w:p>
    <w:p w14:paraId="160F8A0F" w14:textId="77777777" w:rsidR="0029363A" w:rsidRDefault="00000000">
      <w:r>
        <w:t>Python, Tableau | GitHub: https://github.com/kelly12201984/F1_Data_Project</w:t>
      </w:r>
    </w:p>
    <w:p w14:paraId="6D302B8D" w14:textId="77777777" w:rsidR="0029363A" w:rsidRDefault="00000000">
      <w:r>
        <w:t>Merged and modeled F1 race results (2023–2024) to predict constructor standings. Built dashboards and forecasts for fantasy players and fans.</w:t>
      </w:r>
    </w:p>
    <w:p w14:paraId="6C03B2B6" w14:textId="77777777" w:rsidR="0029363A" w:rsidRDefault="00000000">
      <w:pPr>
        <w:pStyle w:val="ListBullet"/>
      </w:pPr>
      <w:r>
        <w:t>ETL + KPI Dashboarding</w:t>
      </w:r>
    </w:p>
    <w:p w14:paraId="64EBDEEF" w14:textId="77777777" w:rsidR="0029363A" w:rsidRDefault="00000000">
      <w:r>
        <w:t>Power BI, Azure, SQL Server | GitHub: https://github.com/kelly12201984/ETL-Project</w:t>
      </w:r>
    </w:p>
    <w:p w14:paraId="47D4698A" w14:textId="77777777" w:rsidR="0029363A" w:rsidRDefault="00000000">
      <w:r>
        <w:t>Designed end-to-end ETL pipelines, built star schema, and developed Power BI dashboards for business insights.</w:t>
      </w:r>
    </w:p>
    <w:p w14:paraId="3AE1B07E" w14:textId="77777777" w:rsidR="0029363A" w:rsidRDefault="00000000">
      <w:pPr>
        <w:pStyle w:val="Heading1"/>
      </w:pPr>
      <w:r>
        <w:t>Education</w:t>
      </w:r>
    </w:p>
    <w:p w14:paraId="7F3CB80C" w14:textId="77777777" w:rsidR="0029363A" w:rsidRDefault="00000000">
      <w:r>
        <w:t>M.S. Applied Data Science – Syracuse University</w:t>
      </w:r>
      <w:r>
        <w:br/>
        <w:t>10/2023 – 06/2025 | GPA: 3.83</w:t>
      </w:r>
      <w:r>
        <w:br/>
        <w:t>Courses: Machine Learning, A/B Testing, Data Warehousing, Big Data Analytics</w:t>
      </w:r>
    </w:p>
    <w:p w14:paraId="576DA23D" w14:textId="77777777" w:rsidR="0029363A" w:rsidRDefault="00000000">
      <w:r>
        <w:t>M.Ed. Evaluation, Research &amp; Learning – Georgia Southern University</w:t>
      </w:r>
      <w:r>
        <w:br/>
        <w:t>08/2018 – 05/2021 | Summa Cum Laude</w:t>
      </w:r>
      <w:r>
        <w:br/>
        <w:t>Thesis: "Teachers’ Perspectives on Distance Learning During COVID-19" (noted as publishable)</w:t>
      </w:r>
    </w:p>
    <w:p w14:paraId="23F5DDFF" w14:textId="77777777" w:rsidR="0029363A" w:rsidRDefault="00000000">
      <w:r>
        <w:t>B.S. Elementary Education – University of Central Florida</w:t>
      </w:r>
      <w:r>
        <w:br/>
        <w:t>09/2007 – 05/2010 | GPA: 3.73</w:t>
      </w:r>
      <w:r>
        <w:br/>
        <w:t>Endorsements: Reading, ESOL</w:t>
      </w:r>
    </w:p>
    <w:p w14:paraId="2A523F54" w14:textId="77777777" w:rsidR="0029363A" w:rsidRDefault="00000000">
      <w:pPr>
        <w:pStyle w:val="Heading1"/>
      </w:pPr>
      <w:r>
        <w:t>Professional Experience</w:t>
      </w:r>
    </w:p>
    <w:p w14:paraId="5ED968F6" w14:textId="7644B825" w:rsidR="00F206C0" w:rsidRPr="00F206C0" w:rsidRDefault="00F206C0" w:rsidP="00F206C0">
      <w:pPr>
        <w:pStyle w:val="NormalWeb"/>
        <w:spacing w:before="0" w:beforeAutospacing="0"/>
        <w:rPr>
          <w:rFonts w:ascii="Calibri" w:hAnsi="Calibri" w:cs="Calibri"/>
          <w:sz w:val="21"/>
          <w:szCs w:val="21"/>
        </w:rPr>
      </w:pPr>
      <w:r w:rsidRPr="00F206C0">
        <w:rPr>
          <w:rStyle w:val="Strong"/>
          <w:rFonts w:ascii="Calibri" w:hAnsi="Calibri" w:cs="Calibri"/>
          <w:sz w:val="21"/>
          <w:szCs w:val="21"/>
        </w:rPr>
        <w:t>Savannah Tank — AI Estimation Advisor / Data Science Consultant</w:t>
      </w:r>
      <w:r w:rsidRPr="00F206C0">
        <w:rPr>
          <w:rFonts w:ascii="Calibri" w:hAnsi="Calibri" w:cs="Calibri"/>
          <w:sz w:val="21"/>
          <w:szCs w:val="21"/>
        </w:rPr>
        <w:br/>
      </w:r>
      <w:r w:rsidRPr="00F206C0">
        <w:rPr>
          <w:rStyle w:val="Emphasis"/>
          <w:rFonts w:ascii="Calibri" w:hAnsi="Calibri" w:cs="Calibri"/>
          <w:sz w:val="21"/>
          <w:szCs w:val="21"/>
        </w:rPr>
        <w:t>Savannah, GA | June 2025 – Present</w:t>
      </w:r>
    </w:p>
    <w:p w14:paraId="559C94A2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Partnered with leadership to evaluate and guide AI-powered estimation tool development (OTTO), ensuring alignment with real-world tank fabrication needs</w:t>
      </w:r>
    </w:p>
    <w:p w14:paraId="72FF00F0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Identified major gaps in vendor approach, translating domain knowledge into actionable requirements and quality assurance checks</w:t>
      </w:r>
    </w:p>
    <w:p w14:paraId="3BD3DB38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Advised on AI prompt engineering, data extraction logic, and optimal use of structured reference tables to improve accuracy</w:t>
      </w:r>
    </w:p>
    <w:p w14:paraId="498DB9B3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Represented Savannah Tank in technical discussions with external development teams, improving transparency and pushing for more rigorous standards</w:t>
      </w:r>
    </w:p>
    <w:p w14:paraId="5D19F75F" w14:textId="77777777" w:rsidR="00F206C0" w:rsidRPr="00F206C0" w:rsidRDefault="00F206C0" w:rsidP="00F206C0">
      <w:pPr>
        <w:pStyle w:val="NormalWeb"/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F206C0">
        <w:rPr>
          <w:rFonts w:ascii="Calibri" w:hAnsi="Calibri" w:cs="Calibri"/>
          <w:sz w:val="21"/>
          <w:szCs w:val="21"/>
        </w:rPr>
        <w:t>Helped leadership understand AI system limitations and potential use cases, supporting informed decision-making and prioritization</w:t>
      </w:r>
    </w:p>
    <w:p w14:paraId="4FA68297" w14:textId="77777777" w:rsidR="00F206C0" w:rsidRDefault="00F206C0"/>
    <w:p w14:paraId="30543C21" w14:textId="4C395CB6" w:rsidR="0029363A" w:rsidRDefault="00000000">
      <w:r w:rsidRPr="00F206C0">
        <w:rPr>
          <w:b/>
          <w:bCs/>
        </w:rPr>
        <w:lastRenderedPageBreak/>
        <w:t>Savannah-Chatham County Public Schools — Lead Educator</w:t>
      </w:r>
      <w:r>
        <w:br/>
      </w:r>
      <w:bookmarkStart w:id="0" w:name="_Hlk201690877"/>
      <w:r w:rsidRPr="00F206C0">
        <w:rPr>
          <w:i/>
          <w:iCs/>
        </w:rPr>
        <w:t>Savannah, GA |</w:t>
      </w:r>
      <w:bookmarkEnd w:id="0"/>
      <w:r w:rsidRPr="00F206C0">
        <w:rPr>
          <w:i/>
          <w:iCs/>
        </w:rPr>
        <w:t xml:space="preserve"> Jul 2015 – May 2025</w:t>
      </w:r>
    </w:p>
    <w:p w14:paraId="2A9383D3" w14:textId="77777777" w:rsidR="0029363A" w:rsidRDefault="00000000">
      <w:r>
        <w:t>• Designed KPI dashboards to track behavior, attendance, and academics</w:t>
      </w:r>
      <w:r>
        <w:br/>
        <w:t>• Collaborated with school leadership to analyze and act on school-wide data</w:t>
      </w:r>
      <w:r>
        <w:br/>
        <w:t>• Led stakeholder communication on student progress, often translating raw data into parent-ready insights</w:t>
      </w:r>
    </w:p>
    <w:p w14:paraId="7834F437" w14:textId="77777777" w:rsidR="0029363A" w:rsidRPr="00F206C0" w:rsidRDefault="00000000">
      <w:pPr>
        <w:rPr>
          <w:i/>
          <w:iCs/>
        </w:rPr>
      </w:pPr>
      <w:r>
        <w:t>Volusia County Schools — Teacher</w:t>
      </w:r>
      <w:r>
        <w:br/>
      </w:r>
      <w:r w:rsidRPr="00F206C0">
        <w:rPr>
          <w:i/>
          <w:iCs/>
        </w:rPr>
        <w:t>Daytona Beach, FL | Jul 2010 – Jul 2015</w:t>
      </w:r>
    </w:p>
    <w:p w14:paraId="2289D586" w14:textId="77777777" w:rsidR="0029363A" w:rsidRDefault="00000000">
      <w:r>
        <w:t>• Improved student reading fluency by 10% using data-informed interventions</w:t>
      </w:r>
      <w:r>
        <w:br/>
        <w:t>• Managed academic data for 150+ students annually</w:t>
      </w:r>
      <w:r>
        <w:br/>
        <w:t>• Trained colleagues in classroom tech integration and data tools</w:t>
      </w:r>
    </w:p>
    <w:sectPr w:rsidR="00293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7370CE"/>
    <w:multiLevelType w:val="multilevel"/>
    <w:tmpl w:val="9A9E2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931D5"/>
    <w:multiLevelType w:val="multilevel"/>
    <w:tmpl w:val="0B8EC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69907388">
    <w:abstractNumId w:val="8"/>
  </w:num>
  <w:num w:numId="2" w16cid:durableId="1065832619">
    <w:abstractNumId w:val="6"/>
  </w:num>
  <w:num w:numId="3" w16cid:durableId="140000272">
    <w:abstractNumId w:val="5"/>
  </w:num>
  <w:num w:numId="4" w16cid:durableId="2140954799">
    <w:abstractNumId w:val="4"/>
  </w:num>
  <w:num w:numId="5" w16cid:durableId="1340813841">
    <w:abstractNumId w:val="7"/>
  </w:num>
  <w:num w:numId="6" w16cid:durableId="1571039214">
    <w:abstractNumId w:val="3"/>
  </w:num>
  <w:num w:numId="7" w16cid:durableId="1863855182">
    <w:abstractNumId w:val="2"/>
  </w:num>
  <w:num w:numId="8" w16cid:durableId="1609461766">
    <w:abstractNumId w:val="1"/>
  </w:num>
  <w:num w:numId="9" w16cid:durableId="211624712">
    <w:abstractNumId w:val="0"/>
  </w:num>
  <w:num w:numId="10" w16cid:durableId="266281478">
    <w:abstractNumId w:val="10"/>
  </w:num>
  <w:num w:numId="11" w16cid:durableId="1876767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F39"/>
    <w:rsid w:val="0015074B"/>
    <w:rsid w:val="0029363A"/>
    <w:rsid w:val="0029639D"/>
    <w:rsid w:val="00326F90"/>
    <w:rsid w:val="00AA1D8D"/>
    <w:rsid w:val="00B47730"/>
    <w:rsid w:val="00CB0664"/>
    <w:rsid w:val="00E62B45"/>
    <w:rsid w:val="00F206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1531D"/>
  <w14:defaultImageDpi w14:val="300"/>
  <w15:docId w15:val="{69A3E168-F9C8-4FBB-8D6B-5DCEF465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2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0F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lly1220198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lly-arseneau-9459b127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lly.noel.d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elly12201984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Kelly Arseneau</cp:lastModifiedBy>
  <cp:revision>3</cp:revision>
  <dcterms:created xsi:type="dcterms:W3CDTF">2025-06-25T00:55:00Z</dcterms:created>
  <dcterms:modified xsi:type="dcterms:W3CDTF">2025-06-25T01:00:00Z</dcterms:modified>
  <cp:category/>
</cp:coreProperties>
</file>